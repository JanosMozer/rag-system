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r>
        <w:t>This document outlines the proposal for the new RAG system features.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