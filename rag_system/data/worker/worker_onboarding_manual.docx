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Worker Onboarding Manual</w:t>
      </w:r>
    </w:p>
    <w:p>
      <w:r>
        <w:t>Welcome to the InnovateX team! This manual is designed to guide new workers through our onboarding process, ensuring a smooth transition into your role. It covers essential topics such as company culture, departmental structures, key tools and technologies, and initial training modules. You will find information on our communication protocols, project management methodologies, and how to access internal resources. Our goal is to equip you with all the knowledge and support needed to thrive in our dynamic environment. Please review all sections carefully and do not hesitate to reach out to your mentor or HR for any questions. We are excited to have you join our mission to innovate with AI.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